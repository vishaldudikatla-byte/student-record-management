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Student Record Management System (C Code)</w:t>
      </w:r>
    </w:p>
    <w:p>
      <w:r>
        <w:t>#include &lt;stdio.h&gt;</w:t>
        <w:br/>
        <w:t>#include &lt;stdlib.h&gt;</w:t>
        <w:br/>
        <w:t>#include &lt;string.h&gt;</w:t>
        <w:br/>
        <w:br/>
        <w:t>// Structure to store student details</w:t>
        <w:br/>
        <w:t>struct Student {</w:t>
        <w:br/>
        <w:t xml:space="preserve">    int rollNo;</w:t>
        <w:br/>
        <w:t xml:space="preserve">    char name[50];</w:t>
        <w:br/>
        <w:t xml:space="preserve">    float marks;</w:t>
        <w:br/>
        <w:t xml:space="preserve">    struct Student *next;</w:t>
        <w:br/>
        <w:t>};</w:t>
        <w:br/>
        <w:br/>
        <w:t>// Head pointer for linked list</w:t>
        <w:br/>
        <w:t>struct Student *head = NULL;</w:t>
        <w:br/>
        <w:br/>
        <w:t>// Function to add a student record</w:t>
        <w:br/>
        <w:t>void addStudent(int rollNo, char name[], float marks) {</w:t>
        <w:br/>
        <w:t xml:space="preserve">    struct Student *newStudent = (struct Student*)malloc(sizeof(struct Student));</w:t>
        <w:br/>
        <w:t xml:space="preserve">    newStudent-&gt;rollNo = rollNo;</w:t>
        <w:br/>
        <w:t xml:space="preserve">    strcpy(newStudent-&gt;name, name);</w:t>
        <w:br/>
        <w:t xml:space="preserve">    newStudent-&gt;marks = marks;</w:t>
        <w:br/>
        <w:t xml:space="preserve">    newStudent-&gt;next = head;</w:t>
        <w:br/>
        <w:t xml:space="preserve">    head = newStudent;</w:t>
        <w:br/>
        <w:t xml:space="preserve">    printf("\n✅ Record added successfully!\n");</w:t>
        <w:br/>
        <w:t>}</w:t>
        <w:br/>
        <w:br/>
        <w:t>// Function to display all records</w:t>
        <w:br/>
        <w:t>void displayStudents() {</w:t>
        <w:br/>
        <w:t xml:space="preserve">    struct Student *temp = head;</w:t>
        <w:br/>
        <w:t xml:space="preserve">    if (temp == NULL) {</w:t>
        <w:br/>
        <w:t xml:space="preserve">        printf("\n⚠️ No student records found!\n");</w:t>
        <w:br/>
        <w:t xml:space="preserve">        return;</w:t>
        <w:br/>
        <w:t xml:space="preserve">    }</w:t>
        <w:br/>
        <w:t xml:space="preserve">    printf("\n📘 Student Records:\n");</w:t>
        <w:br/>
        <w:t xml:space="preserve">    printf("--------------------------------------------\n");</w:t>
        <w:br/>
        <w:t xml:space="preserve">    printf("%-10s %-20s %-10s\n", "Roll No", "Name", "Marks");</w:t>
        <w:br/>
        <w:t xml:space="preserve">    printf("--------------------------------------------\n");</w:t>
        <w:br/>
        <w:t xml:space="preserve">    while (temp != NULL) {</w:t>
        <w:br/>
        <w:t xml:space="preserve">        printf("%-10d %-20s %-10.2f\n", temp-&gt;rollNo, temp-&gt;name, temp-&gt;marks);</w:t>
        <w:br/>
        <w:t xml:space="preserve">        temp = temp-&gt;next;</w:t>
        <w:br/>
        <w:t xml:space="preserve">    }</w:t>
        <w:br/>
        <w:t xml:space="preserve">    printf("--------------------------------------------\n");</w:t>
        <w:br/>
        <w:t>}</w:t>
        <w:br/>
        <w:br/>
        <w:t>// Function to delete a student record</w:t>
        <w:br/>
        <w:t>void deleteStudent(int rollNo) {</w:t>
        <w:br/>
        <w:t xml:space="preserve">    struct Student *temp = head, *prev = NULL;</w:t>
        <w:br/>
        <w:t xml:space="preserve">    if (temp == NULL) {</w:t>
        <w:br/>
        <w:t xml:space="preserve">        printf("\n⚠️ No records to delete!\n");</w:t>
        <w:br/>
        <w:t xml:space="preserve">        return;</w:t>
        <w:br/>
        <w:t xml:space="preserve">    }</w:t>
        <w:br/>
        <w:br/>
        <w:t xml:space="preserve">    while (temp != NULL &amp;&amp; temp-&gt;rollNo != rollNo) {</w:t>
        <w:br/>
        <w:t xml:space="preserve">        prev = temp;</w:t>
        <w:br/>
        <w:t xml:space="preserve">        temp = temp-&gt;next;</w:t>
        <w:br/>
        <w:t xml:space="preserve">    }</w:t>
        <w:br/>
        <w:br/>
        <w:t xml:space="preserve">    if (temp == NULL) {</w:t>
        <w:br/>
        <w:t xml:space="preserve">        printf("\n❌ Student with Roll No %d not found!\n", rollNo);</w:t>
        <w:br/>
        <w:t xml:space="preserve">        return;</w:t>
        <w:br/>
        <w:t xml:space="preserve">    }</w:t>
        <w:br/>
        <w:br/>
        <w:t xml:space="preserve">    if (prev == NULL)</w:t>
        <w:br/>
        <w:t xml:space="preserve">        head = temp-&gt;next;</w:t>
        <w:br/>
        <w:t xml:space="preserve">    else</w:t>
        <w:br/>
        <w:t xml:space="preserve">        prev-&gt;next = temp-&gt;next;</w:t>
        <w:br/>
        <w:br/>
        <w:t xml:space="preserve">    free(temp);</w:t>
        <w:br/>
        <w:t xml:space="preserve">    printf("\n🗑️ Record deleted successfully!\n");</w:t>
        <w:br/>
        <w:t>}</w:t>
        <w:br/>
        <w:br/>
        <w:t>// Function to search for a student</w:t>
        <w:br/>
        <w:t>void searchStudent(int rollNo) {</w:t>
        <w:br/>
        <w:t xml:space="preserve">    struct Student *temp = head;</w:t>
        <w:br/>
        <w:t xml:space="preserve">    while (temp != NULL) {</w:t>
        <w:br/>
        <w:t xml:space="preserve">        if (temp-&gt;rollNo == rollNo) {</w:t>
        <w:br/>
        <w:t xml:space="preserve">            printf("\n✅ Record Found:\n");</w:t>
        <w:br/>
        <w:t xml:space="preserve">            printf("Roll No: %d\n", temp-&gt;rollNo);</w:t>
        <w:br/>
        <w:t xml:space="preserve">            printf("Name: %s\n", temp-&gt;name);</w:t>
        <w:br/>
        <w:t xml:space="preserve">            printf("Marks: %.2f\n", temp-&gt;marks);</w:t>
        <w:br/>
        <w:t xml:space="preserve">            return;</w:t>
        <w:br/>
        <w:t xml:space="preserve">        }</w:t>
        <w:br/>
        <w:t xml:space="preserve">        temp = temp-&gt;next;</w:t>
        <w:br/>
        <w:t xml:space="preserve">    }</w:t>
        <w:br/>
        <w:t xml:space="preserve">    printf("\n❌ Student with Roll No %d not found!\n", rollNo);</w:t>
        <w:br/>
        <w:t>}</w:t>
        <w:br/>
        <w:br/>
        <w:t>// Main function</w:t>
        <w:br/>
        <w:t>int main() {</w:t>
        <w:br/>
        <w:t xml:space="preserve">    int choice, rollNo;</w:t>
        <w:br/>
        <w:t xml:space="preserve">    char name[50];</w:t>
        <w:br/>
        <w:t xml:space="preserve">    float marks;</w:t>
        <w:br/>
        <w:br/>
        <w:t xml:space="preserve">    while (1) {</w:t>
        <w:br/>
        <w:t xml:space="preserve">        printf("\n==============================");</w:t>
        <w:br/>
        <w:t xml:space="preserve">        printf("\n Student Record Management ");</w:t>
        <w:br/>
        <w:t xml:space="preserve">        printf("\n==============================");</w:t>
        <w:br/>
        <w:t xml:space="preserve">        printf("\n1. Add Student");</w:t>
        <w:br/>
        <w:t xml:space="preserve">        printf("\n2. Display Students");</w:t>
        <w:br/>
        <w:t xml:space="preserve">        printf("\n3. Search Student");</w:t>
        <w:br/>
        <w:t xml:space="preserve">        printf("\n4. Delete Student");</w:t>
        <w:br/>
        <w:t xml:space="preserve">        printf("\n5. Exit");</w:t>
        <w:br/>
        <w:t xml:space="preserve">        printf("\nEnter your choice: ");</w:t>
        <w:br/>
        <w:t xml:space="preserve">        scanf("%d", &amp;choice);</w:t>
        <w:br/>
        <w:br/>
        <w:t xml:space="preserve">        switch (choice) {</w:t>
        <w:br/>
        <w:t xml:space="preserve">            case 1:</w:t>
        <w:br/>
        <w:t xml:space="preserve">                printf("\nEnter Roll No: ");</w:t>
        <w:br/>
        <w:t xml:space="preserve">                scanf("%d", &amp;rollNo);</w:t>
        <w:br/>
        <w:t xml:space="preserve">                printf("Enter Name: ");</w:t>
        <w:br/>
        <w:t xml:space="preserve">                scanf(" %[^</w:t>
        <w:br/>
        <w:t>]s", name);</w:t>
        <w:br/>
        <w:t xml:space="preserve">                printf("Enter Marks: ");</w:t>
        <w:br/>
        <w:t xml:space="preserve">                scanf("%f", &amp;marks);</w:t>
        <w:br/>
        <w:t xml:space="preserve">                addStudent(rollNo, name, marks);</w:t>
        <w:br/>
        <w:t xml:space="preserve">                break;</w:t>
        <w:br/>
        <w:br/>
        <w:t xml:space="preserve">            case 2:</w:t>
        <w:br/>
        <w:t xml:space="preserve">                displayStudents();</w:t>
        <w:br/>
        <w:t xml:space="preserve">                break;</w:t>
        <w:br/>
        <w:br/>
        <w:t xml:space="preserve">            case 3:</w:t>
        <w:br/>
        <w:t xml:space="preserve">                printf("\nEnter Roll No to search: ");</w:t>
        <w:br/>
        <w:t xml:space="preserve">                scanf("%d", &amp;rollNo);</w:t>
        <w:br/>
        <w:t xml:space="preserve">                searchStudent(rollNo);</w:t>
        <w:br/>
        <w:t xml:space="preserve">                break;</w:t>
        <w:br/>
        <w:br/>
        <w:t xml:space="preserve">            case 4:</w:t>
        <w:br/>
        <w:t xml:space="preserve">                printf("\nEnter Roll No to delete: ");</w:t>
        <w:br/>
        <w:t xml:space="preserve">                scanf("%d", &amp;rollNo);</w:t>
        <w:br/>
        <w:t xml:space="preserve">                deleteStudent(rollNo);</w:t>
        <w:br/>
        <w:t xml:space="preserve">                break;</w:t>
        <w:br/>
        <w:br/>
        <w:t xml:space="preserve">            case 5:</w:t>
        <w:br/>
        <w:t xml:space="preserve">                printf("\n👋 Exiting program... Goodbye!\n");</w:t>
        <w:br/>
        <w:t xml:space="preserve">                exit(0);</w:t>
        <w:br/>
        <w:br/>
        <w:t xml:space="preserve">            default:</w:t>
        <w:br/>
        <w:t xml:space="preserve">                printf("\n⚠️ Invalid choice! Try again.\n");</w:t>
        <w:br/>
        <w:t xml:space="preserve">        }</w:t>
        <w:br/>
        <w:t xml:space="preserve">    }</w:t>
        <w:br/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